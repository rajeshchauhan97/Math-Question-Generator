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Question 1</w:t>
      </w:r>
    </w:p>
    <w:p>
      <w:r>
        <w:t>Title: Geometry and Volume</w:t>
      </w:r>
    </w:p>
    <w:p>
      <w:r>
        <w:t>Description: Calculating dimensions based on volume and arrangement.</w:t>
      </w:r>
    </w:p>
    <w:p>
      <w:r>
        <w:t>Difficulty: Medium</w:t>
      </w:r>
    </w:p>
    <w:p>
      <w:r>
        <w:br/>
        <w:t>Question:</w:t>
      </w:r>
    </w:p>
    <w:p>
      <w:r>
        <w:t>A box contains 8 identical cubes arranged in a $2 \times 2 \times 2$ formation. If each cube has a side length of 3 centimeters, what are the dimensions of the box?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Options:</w:t>
      </w:r>
    </w:p>
    <w:p>
      <w:pPr>
        <w:pStyle w:val="ListBullet"/>
      </w:pPr>
      <w:r>
        <w:t>3 cm x 3 cm x 3 cm</w:t>
      </w:r>
    </w:p>
    <w:p>
      <w:pPr>
        <w:pStyle w:val="ListBullet"/>
      </w:pPr>
      <w:r>
        <w:t>6 cm x 6 cm x 6 cm</w:t>
      </w:r>
    </w:p>
    <w:p>
      <w:pPr>
        <w:pStyle w:val="ListBullet"/>
      </w:pPr>
      <w:r>
        <w:t>3 cm x 6 cm x 6 cm</w:t>
      </w:r>
    </w:p>
    <w:p>
      <w:pPr>
        <w:pStyle w:val="ListBullet"/>
      </w:pPr>
      <w:r>
        <w:t>6 cm x 6 cm x 3 cm</w:t>
      </w:r>
    </w:p>
    <w:p>
      <w:r>
        <w:br/>
        <w:t>Correct Answer: 6 cm x 6 cm x 6 cm</w:t>
      </w:r>
    </w:p>
    <w:p>
      <w:r>
        <w:br/>
        <w:t>Explanation:</w:t>
      </w:r>
    </w:p>
    <w:p>
      <w:r>
        <w:t>Since there are 2 cubes along each dimension, and each cube has a side length of 3 cm, the total length along each dimension of the box is $2 \times 3 = 6$ cm. Therefore, the dimensions of the box are 6 cm x 6 cm x 6 cm.</w:t>
      </w:r>
    </w:p>
    <w:p>
      <w:r>
        <w:br/>
        <w:t>Curriculum Info:</w:t>
      </w:r>
    </w:p>
    <w:p>
      <w:r>
        <w:t>Subject: Mathematics</w:t>
      </w:r>
    </w:p>
    <w:p>
      <w:r>
        <w:t>Unit: Geometry</w:t>
      </w:r>
    </w:p>
    <w:p>
      <w:r>
        <w:t>Topic: Volume and Dimensions</w:t>
      </w:r>
    </w:p>
    <w:p>
      <w:r>
        <w:t>Marks: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